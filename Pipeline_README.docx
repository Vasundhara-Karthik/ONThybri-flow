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FD4AB" w14:textId="31645E04" w:rsidR="00F9547F" w:rsidRDefault="00F9547F">
      <w:pPr>
        <w:pStyle w:val="Heading2"/>
        <w:rPr>
          <w:rFonts w:cstheme="majorHAnsi"/>
          <w:sz w:val="36"/>
          <w:szCs w:val="36"/>
        </w:rPr>
      </w:pPr>
      <w:r w:rsidRPr="00F9547F">
        <w:rPr>
          <w:rFonts w:cstheme="majorHAnsi"/>
          <w:sz w:val="36"/>
          <w:szCs w:val="36"/>
        </w:rPr>
        <w:t>ONT</w:t>
      </w:r>
      <w:r w:rsidR="00E23A05">
        <w:rPr>
          <w:rFonts w:cstheme="majorHAnsi"/>
          <w:sz w:val="36"/>
          <w:szCs w:val="36"/>
        </w:rPr>
        <w:t>-H</w:t>
      </w:r>
      <w:r w:rsidRPr="00F9547F">
        <w:rPr>
          <w:rFonts w:cstheme="majorHAnsi"/>
          <w:sz w:val="36"/>
          <w:szCs w:val="36"/>
        </w:rPr>
        <w:t>ybri</w:t>
      </w:r>
      <w:r w:rsidR="00E23A05">
        <w:rPr>
          <w:rFonts w:cstheme="majorHAnsi"/>
          <w:sz w:val="36"/>
          <w:szCs w:val="36"/>
        </w:rPr>
        <w:t>F</w:t>
      </w:r>
      <w:r w:rsidRPr="00F9547F">
        <w:rPr>
          <w:rFonts w:cstheme="majorHAnsi"/>
          <w:sz w:val="36"/>
          <w:szCs w:val="36"/>
        </w:rPr>
        <w:t xml:space="preserve">low: Long-read first hybrid assembly pipeline </w:t>
      </w:r>
    </w:p>
    <w:p w14:paraId="2821536A" w14:textId="77777777" w:rsidR="00F9547F" w:rsidRPr="00F9547F" w:rsidRDefault="00F9547F" w:rsidP="00F9547F"/>
    <w:p w14:paraId="3EE94FA7" w14:textId="17A182E0" w:rsidR="00F9547F" w:rsidRPr="00F9547F" w:rsidRDefault="00000000" w:rsidP="00F9547F">
      <w:pPr>
        <w:pStyle w:val="Heading2"/>
        <w:rPr>
          <w:sz w:val="28"/>
          <w:szCs w:val="28"/>
        </w:rPr>
      </w:pPr>
      <w:r w:rsidRPr="00F9547F">
        <w:rPr>
          <w:sz w:val="28"/>
          <w:szCs w:val="28"/>
        </w:rPr>
        <w:t>Overview</w:t>
      </w:r>
    </w:p>
    <w:p w14:paraId="3D733262" w14:textId="77777777" w:rsidR="00B95556" w:rsidRDefault="00000000" w:rsidP="00F9547F">
      <w:pPr>
        <w:spacing w:after="0"/>
        <w:jc w:val="both"/>
        <w:rPr>
          <w:rFonts w:cstheme="majorHAnsi"/>
        </w:rPr>
      </w:pPr>
      <w:r w:rsidRPr="00F9547F">
        <w:rPr>
          <w:rFonts w:cstheme="majorHAnsi"/>
        </w:rPr>
        <w:t>This pipeline integrates Nanopore and short-read sequencing data processing, offering a streamlined approach from assembly to quality assessment. It utilizes Flye for assembly, Medaka and Polypolish for error correction and polishing, and QUAST for assessing assembly quality.</w:t>
      </w:r>
    </w:p>
    <w:p w14:paraId="49C35161" w14:textId="77777777" w:rsidR="00F9547F" w:rsidRPr="00F9547F" w:rsidRDefault="00F9547F" w:rsidP="00F9547F">
      <w:pPr>
        <w:spacing w:after="0"/>
        <w:jc w:val="both"/>
        <w:rPr>
          <w:rFonts w:cstheme="majorHAnsi"/>
        </w:rPr>
      </w:pPr>
    </w:p>
    <w:p w14:paraId="0760AEF3" w14:textId="77777777" w:rsidR="00B95556" w:rsidRPr="00F9547F" w:rsidRDefault="00000000" w:rsidP="00F9547F">
      <w:pPr>
        <w:pStyle w:val="Heading2"/>
        <w:rPr>
          <w:sz w:val="28"/>
          <w:szCs w:val="28"/>
        </w:rPr>
      </w:pPr>
      <w:r w:rsidRPr="00F9547F">
        <w:rPr>
          <w:sz w:val="28"/>
          <w:szCs w:val="28"/>
        </w:rPr>
        <w:t>Requirements</w:t>
      </w:r>
    </w:p>
    <w:p w14:paraId="0ECDF0E2" w14:textId="77777777" w:rsidR="00F9547F" w:rsidRDefault="00000000" w:rsidP="00F9547F">
      <w:pPr>
        <w:pStyle w:val="ListParagraph"/>
        <w:numPr>
          <w:ilvl w:val="0"/>
          <w:numId w:val="10"/>
        </w:numPr>
        <w:spacing w:after="0"/>
      </w:pPr>
      <w:r>
        <w:t xml:space="preserve">Flye, </w:t>
      </w:r>
    </w:p>
    <w:p w14:paraId="20C261EE" w14:textId="77777777" w:rsidR="00F9547F" w:rsidRDefault="00000000" w:rsidP="00F9547F">
      <w:pPr>
        <w:pStyle w:val="ListParagraph"/>
        <w:numPr>
          <w:ilvl w:val="0"/>
          <w:numId w:val="10"/>
        </w:numPr>
        <w:spacing w:after="0"/>
      </w:pPr>
      <w:r>
        <w:t xml:space="preserve">Medaka, </w:t>
      </w:r>
    </w:p>
    <w:p w14:paraId="429ADD0F" w14:textId="77777777" w:rsidR="00F9547F" w:rsidRDefault="00000000" w:rsidP="00F9547F">
      <w:pPr>
        <w:pStyle w:val="ListParagraph"/>
        <w:numPr>
          <w:ilvl w:val="0"/>
          <w:numId w:val="10"/>
        </w:numPr>
        <w:spacing w:after="0"/>
      </w:pPr>
      <w:r>
        <w:t xml:space="preserve">Polypolish, </w:t>
      </w:r>
    </w:p>
    <w:p w14:paraId="2FF96ED8" w14:textId="77777777" w:rsidR="00F9547F" w:rsidRDefault="00000000" w:rsidP="00F9547F">
      <w:pPr>
        <w:pStyle w:val="ListParagraph"/>
        <w:numPr>
          <w:ilvl w:val="0"/>
          <w:numId w:val="10"/>
        </w:numPr>
        <w:spacing w:after="0"/>
      </w:pPr>
      <w:r>
        <w:t xml:space="preserve">QUAST, </w:t>
      </w:r>
    </w:p>
    <w:p w14:paraId="2D0F670F" w14:textId="1DEA61A6" w:rsidR="00F9547F" w:rsidRDefault="00000000" w:rsidP="00F9547F">
      <w:pPr>
        <w:pStyle w:val="ListParagraph"/>
        <w:numPr>
          <w:ilvl w:val="0"/>
          <w:numId w:val="10"/>
        </w:numPr>
        <w:spacing w:after="0"/>
      </w:pPr>
      <w:r>
        <w:t>BWA</w:t>
      </w:r>
      <w:r w:rsidR="00F9547F">
        <w:t xml:space="preserve"> and</w:t>
      </w:r>
    </w:p>
    <w:p w14:paraId="23244F7C" w14:textId="46802F9A" w:rsidR="00B95556" w:rsidRDefault="00000000" w:rsidP="00F9547F">
      <w:pPr>
        <w:pStyle w:val="ListParagraph"/>
        <w:numPr>
          <w:ilvl w:val="0"/>
          <w:numId w:val="10"/>
        </w:numPr>
        <w:spacing w:after="0"/>
      </w:pPr>
      <w:r>
        <w:t xml:space="preserve">Samtools must be installed and accessible in </w:t>
      </w:r>
      <w:r w:rsidR="00E23A05">
        <w:t>the directory where you are executing the scripts</w:t>
      </w:r>
      <w:r>
        <w:t>.</w:t>
      </w:r>
    </w:p>
    <w:p w14:paraId="56EBE40A" w14:textId="77777777" w:rsidR="00E23A05" w:rsidRDefault="00E23A05" w:rsidP="00E23A05">
      <w:pPr>
        <w:spacing w:after="0"/>
      </w:pPr>
    </w:p>
    <w:p w14:paraId="6EE2CDC4" w14:textId="5A6D7450" w:rsidR="00E23A05" w:rsidRDefault="00E23A05" w:rsidP="00E23A05">
      <w:pPr>
        <w:pStyle w:val="Heading1"/>
        <w:rPr>
          <w:rFonts w:asciiTheme="minorHAnsi" w:hAnsiTheme="minorHAnsi"/>
          <w:color w:val="4F81BD" w:themeColor="accent1"/>
        </w:rPr>
      </w:pPr>
      <w:r w:rsidRPr="00E23A05">
        <w:rPr>
          <w:rFonts w:asciiTheme="minorHAnsi" w:hAnsiTheme="minorHAnsi"/>
          <w:color w:val="4F81BD" w:themeColor="accent1"/>
        </w:rPr>
        <w:t>Installation</w:t>
      </w:r>
    </w:p>
    <w:p w14:paraId="282B5BEB" w14:textId="77777777" w:rsidR="00E23A05" w:rsidRDefault="00E23A05" w:rsidP="00E23A05"/>
    <w:p w14:paraId="0DCF1A5D" w14:textId="3E5780AF" w:rsidR="00E23A05" w:rsidRDefault="00E23A05" w:rsidP="00E23A05">
      <w:pPr>
        <w:pStyle w:val="ListParagraph"/>
        <w:numPr>
          <w:ilvl w:val="0"/>
          <w:numId w:val="15"/>
        </w:numPr>
      </w:pPr>
      <w:r>
        <w:t>Copy the git link in from github page</w:t>
      </w:r>
    </w:p>
    <w:p w14:paraId="5187D8DA" w14:textId="77777777" w:rsidR="00E23A05" w:rsidRDefault="00E23A05" w:rsidP="00E23A05">
      <w:pPr>
        <w:pStyle w:val="ListParagraph"/>
      </w:pPr>
    </w:p>
    <w:p w14:paraId="32C69052" w14:textId="423043A7" w:rsidR="00E23A05" w:rsidRPr="00E23A05" w:rsidRDefault="00E23A05" w:rsidP="00E23A0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838A09C" wp14:editId="6D3B76A6">
                <wp:simplePos x="0" y="0"/>
                <wp:positionH relativeFrom="column">
                  <wp:posOffset>3810</wp:posOffset>
                </wp:positionH>
                <wp:positionV relativeFrom="paragraph">
                  <wp:posOffset>19050</wp:posOffset>
                </wp:positionV>
                <wp:extent cx="5577840" cy="392430"/>
                <wp:effectExtent l="57150" t="19050" r="80010" b="102870"/>
                <wp:wrapNone/>
                <wp:docPr id="17383701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840" cy="3924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CBEF3" id="Rectangle 1" o:spid="_x0000_s1026" style="position:absolute;margin-left:.3pt;margin-top:1.5pt;width:439.2pt;height:30.9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" fillcolor="black [3213]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AF116F6" wp14:editId="6983D7FE">
                <wp:simplePos x="0" y="0"/>
                <wp:positionH relativeFrom="column">
                  <wp:posOffset>106680</wp:posOffset>
                </wp:positionH>
                <wp:positionV relativeFrom="paragraph">
                  <wp:posOffset>76200</wp:posOffset>
                </wp:positionV>
                <wp:extent cx="5303520" cy="297180"/>
                <wp:effectExtent l="0" t="0" r="11430" b="26670"/>
                <wp:wrapNone/>
                <wp:docPr id="4624532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3520" cy="2971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FAD51F" w14:textId="25F5E7A4" w:rsidR="00E23A05" w:rsidRPr="00E23A05" w:rsidRDefault="00E23A05" w:rsidP="00E23A0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23A05">
                              <w:rPr>
                                <w:color w:val="FFFFFF" w:themeColor="background1"/>
                              </w:rPr>
                              <w:t>git clone “</w:t>
                            </w:r>
                            <w:proofErr w:type="spellStart"/>
                            <w:r w:rsidRPr="00E23A05">
                              <w:rPr>
                                <w:color w:val="FFFFFF" w:themeColor="background1"/>
                              </w:rPr>
                              <w:t>git_link</w:t>
                            </w:r>
                            <w:proofErr w:type="spellEnd"/>
                            <w:r w:rsidRPr="00E23A05">
                              <w:rPr>
                                <w:color w:val="FFFFFF" w:themeColor="background1"/>
                              </w:rPr>
                              <w:t>”</w:t>
                            </w:r>
                            <w:r w:rsidRPr="00E23A05">
                              <w:rPr>
                                <w:color w:val="FFFFFF" w:themeColor="background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116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.4pt;margin-top:6pt;width:417.6pt;height:23.4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" fillcolor="black [3213]" strokeweight=".5pt">
                <v:textbox>
                  <w:txbxContent>
                    <w:p w14:paraId="5FFAD51F" w14:textId="25F5E7A4" w:rsidR="00E23A05" w:rsidRPr="00E23A05" w:rsidRDefault="00E23A05" w:rsidP="00E23A05">
                      <w:pPr>
                        <w:rPr>
                          <w:color w:val="FFFFFF" w:themeColor="background1"/>
                        </w:rPr>
                      </w:pPr>
                      <w:r w:rsidRPr="00E23A05">
                        <w:rPr>
                          <w:color w:val="FFFFFF" w:themeColor="background1"/>
                        </w:rPr>
                        <w:t>git clone “</w:t>
                      </w:r>
                      <w:proofErr w:type="spellStart"/>
                      <w:r w:rsidRPr="00E23A05">
                        <w:rPr>
                          <w:color w:val="FFFFFF" w:themeColor="background1"/>
                        </w:rPr>
                        <w:t>git_link</w:t>
                      </w:r>
                      <w:proofErr w:type="spellEnd"/>
                      <w:r w:rsidRPr="00E23A05">
                        <w:rPr>
                          <w:color w:val="FFFFFF" w:themeColor="background1"/>
                        </w:rPr>
                        <w:t>”</w:t>
                      </w:r>
                      <w:r w:rsidRPr="00E23A05">
                        <w:rPr>
                          <w:color w:val="FFFFFF" w:themeColor="background1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6C05C108" w14:textId="77777777" w:rsidR="00F9547F" w:rsidRDefault="00F9547F" w:rsidP="00F9547F">
      <w:pPr>
        <w:spacing w:after="0"/>
      </w:pPr>
    </w:p>
    <w:p w14:paraId="430A0C28" w14:textId="43B0D19B" w:rsidR="00B95556" w:rsidRPr="00F9547F" w:rsidRDefault="00000000">
      <w:pPr>
        <w:pStyle w:val="Heading2"/>
        <w:rPr>
          <w:sz w:val="28"/>
          <w:szCs w:val="28"/>
        </w:rPr>
      </w:pPr>
      <w:r w:rsidRPr="00F9547F">
        <w:rPr>
          <w:sz w:val="28"/>
          <w:szCs w:val="28"/>
        </w:rPr>
        <w:t>Usage</w:t>
      </w:r>
    </w:p>
    <w:p w14:paraId="1FEEDEBA" w14:textId="77777777" w:rsidR="00F9547F" w:rsidRDefault="00000000">
      <w:r>
        <w:t>Execute the pipeline with:</w:t>
      </w:r>
    </w:p>
    <w:p w14:paraId="11772057" w14:textId="449745EE" w:rsidR="00F9547F" w:rsidRDefault="00F9547F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2EB763E" wp14:editId="44F5C1C3">
                <wp:simplePos x="0" y="0"/>
                <wp:positionH relativeFrom="column">
                  <wp:posOffset>121920</wp:posOffset>
                </wp:positionH>
                <wp:positionV relativeFrom="paragraph">
                  <wp:posOffset>153670</wp:posOffset>
                </wp:positionV>
                <wp:extent cx="5303520" cy="464820"/>
                <wp:effectExtent l="0" t="0" r="11430" b="11430"/>
                <wp:wrapNone/>
                <wp:docPr id="6170022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3520" cy="4648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3FD7E1" w14:textId="645A5E30" w:rsidR="00F9547F" w:rsidRPr="00F9547F" w:rsidRDefault="00F9547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9547F">
                              <w:rPr>
                                <w:color w:val="FFFFFF" w:themeColor="background1"/>
                              </w:rPr>
                              <w:t>./master_script.sh &lt;nanopore_fastq_dir&gt; &lt;short_reads_dir&gt; &lt;output_path&gt; &lt;threads&gt; &lt;scripts_path&gt;</w:t>
                            </w:r>
                            <w:r w:rsidRPr="00F9547F">
                              <w:rPr>
                                <w:color w:val="FFFFFF" w:themeColor="background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B763E" id="_x0000_s1027" type="#_x0000_t202" style="position:absolute;margin-left:9.6pt;margin-top:12.1pt;width:417.6pt;height:36.6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/+JOAIAAIM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" fillcolor="black [3213]" strokeweight=".5pt">
                <v:textbox>
                  <w:txbxContent>
                    <w:p w14:paraId="0A3FD7E1" w14:textId="645A5E30" w:rsidR="00F9547F" w:rsidRPr="00F9547F" w:rsidRDefault="00F9547F">
                      <w:pPr>
                        <w:rPr>
                          <w:color w:val="FFFFFF" w:themeColor="background1"/>
                        </w:rPr>
                      </w:pPr>
                      <w:r w:rsidRPr="00F9547F">
                        <w:rPr>
                          <w:color w:val="FFFFFF" w:themeColor="background1"/>
                        </w:rPr>
                        <w:t>./master_script.sh &lt;nanopore_fastq_dir&gt; &lt;short_reads_dir&gt; &lt;output_path&gt; &lt;threads&gt; &lt;scripts_path&gt;</w:t>
                      </w:r>
                      <w:r w:rsidRPr="00F9547F">
                        <w:rPr>
                          <w:color w:val="FFFFFF" w:themeColor="background1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C5F96F8" wp14:editId="4DDA27BF">
                <wp:simplePos x="0" y="0"/>
                <wp:positionH relativeFrom="column">
                  <wp:posOffset>11430</wp:posOffset>
                </wp:positionH>
                <wp:positionV relativeFrom="paragraph">
                  <wp:posOffset>81280</wp:posOffset>
                </wp:positionV>
                <wp:extent cx="5577840" cy="598170"/>
                <wp:effectExtent l="57150" t="19050" r="80010" b="87630"/>
                <wp:wrapNone/>
                <wp:docPr id="6953745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840" cy="5981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F2F90" id="Rectangle 1" o:spid="_x0000_s1026" style="position:absolute;margin-left:.9pt;margin-top:6.4pt;width:439.2pt;height:47.1p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" fillcolor="black [3213]" strokecolor="black [3213]">
                <v:shadow on="t" color="black" opacity="22937f" origin=",.5" offset="0,.63889mm"/>
              </v:rect>
            </w:pict>
          </mc:Fallback>
        </mc:AlternateContent>
      </w:r>
    </w:p>
    <w:p w14:paraId="4DED8852" w14:textId="77777777" w:rsidR="00F9547F" w:rsidRDefault="00F9547F"/>
    <w:p w14:paraId="738138A3" w14:textId="17F9C72A" w:rsidR="00B95556" w:rsidRDefault="00000000">
      <w:r>
        <w:br/>
        <w:t>Parameters include directories for Nanopore FASTQ and short-read data, the output path, the number of processing threads, and the path to scripts.</w:t>
      </w:r>
    </w:p>
    <w:p w14:paraId="4953D17D" w14:textId="77777777" w:rsidR="00F9547F" w:rsidRDefault="00F9547F"/>
    <w:p w14:paraId="3F66CAD0" w14:textId="77777777" w:rsidR="00B95556" w:rsidRPr="00F9547F" w:rsidRDefault="00000000">
      <w:pPr>
        <w:pStyle w:val="Heading2"/>
        <w:rPr>
          <w:sz w:val="28"/>
          <w:szCs w:val="28"/>
        </w:rPr>
      </w:pPr>
      <w:r w:rsidRPr="00F9547F">
        <w:rPr>
          <w:sz w:val="28"/>
          <w:szCs w:val="28"/>
        </w:rPr>
        <w:lastRenderedPageBreak/>
        <w:t>Scripts Overview</w:t>
      </w:r>
    </w:p>
    <w:p w14:paraId="5789499E" w14:textId="77777777" w:rsidR="00F9547F" w:rsidRDefault="00000000" w:rsidP="00F9547F">
      <w:pPr>
        <w:pStyle w:val="ListParagraph"/>
        <w:numPr>
          <w:ilvl w:val="0"/>
          <w:numId w:val="12"/>
        </w:numPr>
      </w:pPr>
      <w:r>
        <w:t>flye.sh: Assembles genomes using Flye.</w:t>
      </w:r>
    </w:p>
    <w:p w14:paraId="14363998" w14:textId="58BEAF53" w:rsidR="00F9547F" w:rsidRDefault="00000000" w:rsidP="00F9547F">
      <w:pPr>
        <w:pStyle w:val="ListParagraph"/>
        <w:numPr>
          <w:ilvl w:val="0"/>
          <w:numId w:val="12"/>
        </w:numPr>
      </w:pPr>
      <w:r>
        <w:t xml:space="preserve">medaka.sh: Applies Medaka for </w:t>
      </w:r>
      <w:r w:rsidR="00F9547F">
        <w:t xml:space="preserve">ONT-based </w:t>
      </w:r>
      <w:r>
        <w:t>error correction.</w:t>
      </w:r>
    </w:p>
    <w:p w14:paraId="6469B204" w14:textId="77777777" w:rsidR="00F9547F" w:rsidRDefault="00000000" w:rsidP="00F9547F">
      <w:pPr>
        <w:pStyle w:val="ListParagraph"/>
        <w:numPr>
          <w:ilvl w:val="0"/>
          <w:numId w:val="12"/>
        </w:numPr>
      </w:pPr>
      <w:r>
        <w:t>polypolish.sh: Further polishes assemblies</w:t>
      </w:r>
      <w:r w:rsidR="00F9547F">
        <w:t xml:space="preserve"> using short-read with</w:t>
      </w:r>
      <w:r>
        <w:t xml:space="preserve"> Polypolish.</w:t>
      </w:r>
    </w:p>
    <w:p w14:paraId="29D362AE" w14:textId="77777777" w:rsidR="00F9547F" w:rsidRDefault="00000000" w:rsidP="00F9547F">
      <w:pPr>
        <w:pStyle w:val="ListParagraph"/>
        <w:numPr>
          <w:ilvl w:val="0"/>
          <w:numId w:val="12"/>
        </w:numPr>
      </w:pPr>
      <w:r>
        <w:t>quast.sh: Assesses assembly quality with QUAST.</w:t>
      </w:r>
    </w:p>
    <w:p w14:paraId="2FA12E8B" w14:textId="77777777" w:rsidR="00F9547F" w:rsidRDefault="00000000" w:rsidP="00F9547F">
      <w:pPr>
        <w:pStyle w:val="ListParagraph"/>
        <w:numPr>
          <w:ilvl w:val="0"/>
          <w:numId w:val="12"/>
        </w:numPr>
      </w:pPr>
      <w:r>
        <w:t>quast-summary.sh: Summarizes QUAST metrics in a CSV file.</w:t>
      </w:r>
    </w:p>
    <w:p w14:paraId="657F624E" w14:textId="39B45237" w:rsidR="00B95556" w:rsidRDefault="00000000" w:rsidP="00F9547F">
      <w:pPr>
        <w:pStyle w:val="ListParagraph"/>
        <w:numPr>
          <w:ilvl w:val="0"/>
          <w:numId w:val="12"/>
        </w:numPr>
      </w:pPr>
      <w:r>
        <w:t>Ensure these scripts are executable (`chmod +x`</w:t>
      </w:r>
      <w:r w:rsidR="00F9547F">
        <w:t xml:space="preserve"> “script_name”</w:t>
      </w:r>
      <w:r>
        <w:t>).</w:t>
      </w:r>
    </w:p>
    <w:p w14:paraId="62EB34E2" w14:textId="77777777" w:rsidR="00B95556" w:rsidRDefault="00000000">
      <w:pPr>
        <w:pStyle w:val="Heading2"/>
      </w:pPr>
      <w:r>
        <w:t>Output Description</w:t>
      </w:r>
    </w:p>
    <w:p w14:paraId="620820A6" w14:textId="77777777" w:rsidR="00F9547F" w:rsidRDefault="00000000" w:rsidP="00F9547F">
      <w:pPr>
        <w:jc w:val="both"/>
      </w:pPr>
      <w:r>
        <w:t>Outputs are organized into directories corresponding to each process step:</w:t>
      </w:r>
    </w:p>
    <w:p w14:paraId="4B57DD55" w14:textId="0EE72981" w:rsidR="00F9547F" w:rsidRDefault="00000000" w:rsidP="00E23A05">
      <w:pPr>
        <w:pStyle w:val="ListParagraph"/>
        <w:numPr>
          <w:ilvl w:val="0"/>
          <w:numId w:val="14"/>
        </w:numPr>
      </w:pPr>
      <w:r>
        <w:t>Flye</w:t>
      </w:r>
      <w:r w:rsidR="00E23A05">
        <w:t xml:space="preserve"> </w:t>
      </w:r>
      <w:r w:rsidR="00E23A05">
        <w:t>(Path: output_path/Results/flye)</w:t>
      </w:r>
      <w:r>
        <w:t>: Contains</w:t>
      </w:r>
      <w:r w:rsidR="00E23A05">
        <w:t xml:space="preserve"> ‘</w:t>
      </w:r>
      <w:proofErr w:type="gramStart"/>
      <w:r>
        <w:t>assembly.fasta</w:t>
      </w:r>
      <w:proofErr w:type="gramEnd"/>
      <w:r w:rsidR="00E23A05">
        <w:t>’</w:t>
      </w:r>
      <w:r>
        <w:t xml:space="preserve"> files from the Flye </w:t>
      </w:r>
      <w:r w:rsidR="00E23A05">
        <w:t>assembler.</w:t>
      </w:r>
    </w:p>
    <w:p w14:paraId="347BC81C" w14:textId="6669389F" w:rsidR="00E23A05" w:rsidRDefault="00000000" w:rsidP="00E23A05">
      <w:pPr>
        <w:pStyle w:val="ListParagraph"/>
        <w:numPr>
          <w:ilvl w:val="0"/>
          <w:numId w:val="14"/>
        </w:numPr>
      </w:pPr>
      <w:r>
        <w:t>Medaka</w:t>
      </w:r>
      <w:r w:rsidR="00E23A05">
        <w:t xml:space="preserve"> </w:t>
      </w:r>
      <w:r w:rsidR="00E23A05">
        <w:t>(Path: output_path/Results/medaka)</w:t>
      </w:r>
      <w:r>
        <w:t>: Stores error-corrected assemblies from Medaka</w:t>
      </w:r>
      <w:r w:rsidR="00E23A05">
        <w:t>.</w:t>
      </w:r>
    </w:p>
    <w:p w14:paraId="490B8999" w14:textId="7C0557CE" w:rsidR="00E23A05" w:rsidRDefault="00000000" w:rsidP="00E23A05">
      <w:pPr>
        <w:pStyle w:val="ListParagraph"/>
        <w:numPr>
          <w:ilvl w:val="0"/>
          <w:numId w:val="14"/>
        </w:numPr>
      </w:pPr>
      <w:r>
        <w:t>Polypolish</w:t>
      </w:r>
      <w:r w:rsidR="00E23A05">
        <w:t xml:space="preserve"> </w:t>
      </w:r>
      <w:r w:rsidR="00E23A05">
        <w:t>sequences (Path: output_path/Results/polypolish)</w:t>
      </w:r>
      <w:r>
        <w:t>: Holds final polished genome</w:t>
      </w:r>
      <w:r w:rsidR="00E23A05">
        <w:t>.</w:t>
      </w:r>
    </w:p>
    <w:p w14:paraId="50F26D90" w14:textId="08B609E2" w:rsidR="00E23A05" w:rsidRDefault="00000000" w:rsidP="00E23A05">
      <w:pPr>
        <w:pStyle w:val="ListParagraph"/>
        <w:numPr>
          <w:ilvl w:val="0"/>
          <w:numId w:val="14"/>
        </w:numPr>
      </w:pPr>
      <w:r>
        <w:t>QUAST</w:t>
      </w:r>
      <w:r w:rsidR="00E23A05">
        <w:t xml:space="preserve"> </w:t>
      </w:r>
      <w:r w:rsidR="00E23A05">
        <w:t>(Path: output_path/Results/quast)</w:t>
      </w:r>
      <w:r>
        <w:t>: Includes</w:t>
      </w:r>
      <w:r w:rsidR="00E23A05">
        <w:t xml:space="preserve"> detailed </w:t>
      </w:r>
      <w:r>
        <w:t>assembly quality reports.</w:t>
      </w:r>
    </w:p>
    <w:p w14:paraId="3C3B18CD" w14:textId="449D5E5C" w:rsidR="00E23A05" w:rsidRDefault="00000000" w:rsidP="00E23A05">
      <w:pPr>
        <w:pStyle w:val="ListParagraph"/>
        <w:numPr>
          <w:ilvl w:val="0"/>
          <w:numId w:val="14"/>
        </w:numPr>
      </w:pPr>
      <w:r>
        <w:t xml:space="preserve">QUAST Summary: Features a `final_assembly_metrics.csv` file summarizing key QUAST </w:t>
      </w:r>
      <w:r w:rsidR="00E23A05">
        <w:t>metrics.</w:t>
      </w:r>
    </w:p>
    <w:p w14:paraId="7458A72D" w14:textId="446044C5" w:rsidR="00B95556" w:rsidRDefault="00000000" w:rsidP="00E23A05">
      <w:pPr>
        <w:jc w:val="both"/>
      </w:pPr>
      <w:r>
        <w:t>This structured output facilitates easy access to detailed assembly data and quality metrics.</w:t>
      </w:r>
    </w:p>
    <w:sectPr w:rsidR="00B95556" w:rsidSect="005744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FC3C3B"/>
    <w:multiLevelType w:val="hybridMultilevel"/>
    <w:tmpl w:val="8F8C504C"/>
    <w:lvl w:ilvl="0" w:tplc="4DFC4DAE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671E5"/>
    <w:multiLevelType w:val="hybridMultilevel"/>
    <w:tmpl w:val="E0640E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28234E"/>
    <w:multiLevelType w:val="hybridMultilevel"/>
    <w:tmpl w:val="62E0AA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03EB7"/>
    <w:multiLevelType w:val="hybridMultilevel"/>
    <w:tmpl w:val="76225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636D8F"/>
    <w:multiLevelType w:val="hybridMultilevel"/>
    <w:tmpl w:val="BD0053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4A30F9"/>
    <w:multiLevelType w:val="hybridMultilevel"/>
    <w:tmpl w:val="1D3E3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447D78"/>
    <w:multiLevelType w:val="hybridMultilevel"/>
    <w:tmpl w:val="4D843B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907346">
    <w:abstractNumId w:val="8"/>
  </w:num>
  <w:num w:numId="2" w16cid:durableId="781994813">
    <w:abstractNumId w:val="6"/>
  </w:num>
  <w:num w:numId="3" w16cid:durableId="802576170">
    <w:abstractNumId w:val="5"/>
  </w:num>
  <w:num w:numId="4" w16cid:durableId="1102800858">
    <w:abstractNumId w:val="4"/>
  </w:num>
  <w:num w:numId="5" w16cid:durableId="1969049376">
    <w:abstractNumId w:val="7"/>
  </w:num>
  <w:num w:numId="6" w16cid:durableId="1025710356">
    <w:abstractNumId w:val="3"/>
  </w:num>
  <w:num w:numId="7" w16cid:durableId="1254321819">
    <w:abstractNumId w:val="2"/>
  </w:num>
  <w:num w:numId="8" w16cid:durableId="1959292461">
    <w:abstractNumId w:val="1"/>
  </w:num>
  <w:num w:numId="9" w16cid:durableId="453252051">
    <w:abstractNumId w:val="0"/>
  </w:num>
  <w:num w:numId="10" w16cid:durableId="1617758491">
    <w:abstractNumId w:val="14"/>
  </w:num>
  <w:num w:numId="11" w16cid:durableId="1893493131">
    <w:abstractNumId w:val="13"/>
  </w:num>
  <w:num w:numId="12" w16cid:durableId="1058018672">
    <w:abstractNumId w:val="11"/>
  </w:num>
  <w:num w:numId="13" w16cid:durableId="1912766384">
    <w:abstractNumId w:val="12"/>
  </w:num>
  <w:num w:numId="14" w16cid:durableId="227880045">
    <w:abstractNumId w:val="15"/>
  </w:num>
  <w:num w:numId="15" w16cid:durableId="672991374">
    <w:abstractNumId w:val="10"/>
  </w:num>
  <w:num w:numId="16" w16cid:durableId="705452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44B0"/>
    <w:rsid w:val="00AA1D8D"/>
    <w:rsid w:val="00B47730"/>
    <w:rsid w:val="00B95556"/>
    <w:rsid w:val="00CB0664"/>
    <w:rsid w:val="00E23A05"/>
    <w:rsid w:val="00F954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168DBA"/>
  <w14:defaultImageDpi w14:val="300"/>
  <w15:docId w15:val="{F7A8F5E5-0F15-44A2-ACA4-860C2456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vasundharask1999@outlook.com</cp:lastModifiedBy>
  <cp:revision>2</cp:revision>
  <dcterms:created xsi:type="dcterms:W3CDTF">2013-12-23T23:15:00Z</dcterms:created>
  <dcterms:modified xsi:type="dcterms:W3CDTF">2024-03-01T15:35:00Z</dcterms:modified>
  <cp:category/>
</cp:coreProperties>
</file>